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Header 0</w:t>
      </w:r>
    </w:p>
    <w:p>
      <w:r>
        <w:t xml:space="preserve">Hello world </w:t>
      </w:r>
      <w:r>
        <w:rPr>
          <w:i/>
          <w:u w:val="single"/>
        </w:rPr>
        <w:t>Another Hello world</w:t>
        <w:br w:type="page"/>
      </w:r>
      <w:r>
        <w:t>Hello again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